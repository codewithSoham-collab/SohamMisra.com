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 – Soham Misra</w:t>
      </w:r>
    </w:p>
    <w:p>
      <w:pPr>
        <w:pStyle w:val="Heading1"/>
      </w:pPr>
      <w:r>
        <w:t>🎯 Personal Information</w:t>
      </w:r>
    </w:p>
    <w:p>
      <w:r>
        <w:t>👤 Name: Soham Misra</w:t>
      </w:r>
    </w:p>
    <w:p>
      <w:r>
        <w:t>📧 Email: tapumisra21@gmail.com</w:t>
      </w:r>
    </w:p>
    <w:p>
      <w:r>
        <w:t>📱 Phone: +91 8016847169</w:t>
      </w:r>
    </w:p>
    <w:p>
      <w:r>
        <w:t>📍 Location: Khatra, West Bengal, India</w:t>
      </w:r>
    </w:p>
    <w:p>
      <w:pPr>
        <w:pStyle w:val="Heading1"/>
      </w:pPr>
      <w:r>
        <w:t>🚀 Career Objective</w:t>
      </w:r>
    </w:p>
    <w:p>
      <w:r>
        <w:t>Motivated and passionate student with strong foundations in Web Development and Programming. Skilled in HTML, CSS, JavaScript, and Python, with hands-on project experience and a creative approach to problem-solving. Aspiring to graduate from the Indian Institute of Technology (IIT) in Computer Science &amp; Engineering and build a career in Artificial Intelligence, Machine Learning, and Full-Stack Development.</w:t>
        <w:br/>
        <w:t>💡 Vision: To create impactful digital solutions that advance automation, education, and real-world applications.</w:t>
      </w:r>
    </w:p>
    <w:p>
      <w:pPr>
        <w:pStyle w:val="Heading1"/>
      </w:pPr>
      <w:r>
        <w:t>🎓 Education</w:t>
      </w:r>
    </w:p>
    <w:p>
      <w:r>
        <w:t>🏫 Konjagoti Sishu Vidyalaya – Primary Education</w:t>
      </w:r>
    </w:p>
    <w:p>
      <w:r>
        <w:t>🏫 Khatara Sishuniketan – Secondary &amp; Higher Secondary Education</w:t>
      </w:r>
    </w:p>
    <w:p>
      <w:r>
        <w:t>🎯 Future Goal: Graduation in Computer Science &amp; Engineering at IIT</w:t>
      </w:r>
    </w:p>
    <w:p>
      <w:pPr>
        <w:pStyle w:val="Heading1"/>
      </w:pPr>
      <w:r>
        <w:t>🛠️ Technical Skills</w:t>
      </w:r>
    </w:p>
    <w:p>
      <w:r>
        <w:t>💻 Programming Languages:</w:t>
      </w:r>
    </w:p>
    <w:p>
      <w:r>
        <w:t>🐍 Python (2 years – automation, problem-solving applications)</w:t>
      </w:r>
    </w:p>
    <w:p>
      <w:r>
        <w:t>⚡ JavaScript (1+ years – frontend interactivity)</w:t>
      </w:r>
    </w:p>
    <w:p>
      <w:r>
        <w:t>🌐 Web Development:</w:t>
      </w:r>
    </w:p>
    <w:p>
      <w:r>
        <w:t>🔧 HTML (5 years – website building &amp; structuring)</w:t>
      </w:r>
    </w:p>
    <w:p>
      <w:r>
        <w:t>🎨 CSS (3+ years – styling, responsive design)</w:t>
      </w:r>
    </w:p>
    <w:p>
      <w:r>
        <w:t>⚡ JavaScript (2 years – DOM manipulation, interactivity)</w:t>
      </w:r>
    </w:p>
    <w:p>
      <w:r>
        <w:t>🧩 Other Expertise:</w:t>
      </w:r>
    </w:p>
    <w:p>
      <w:r>
        <w:t>📱 Responsive Web Design</w:t>
      </w:r>
    </w:p>
    <w:p>
      <w:r>
        <w:t>🎯 UI/UX Principles</w:t>
      </w:r>
    </w:p>
    <w:p>
      <w:r>
        <w:t>🔍 Debugging &amp; Troubleshooting</w:t>
      </w:r>
    </w:p>
    <w:p>
      <w:r>
        <w:t>💡 Problem-Solving</w:t>
      </w:r>
    </w:p>
    <w:p>
      <w:r>
        <w:t>🛠 Tools &amp; Platforms:</w:t>
      </w:r>
    </w:p>
    <w:p>
      <w:r>
        <w:t>🌀 Git &amp; GitHub</w:t>
      </w:r>
    </w:p>
    <w:p>
      <w:r>
        <w:t>🖥️ VS Code, PyCharm, Sublime Text</w:t>
      </w:r>
    </w:p>
    <w:p>
      <w:r>
        <w:t>🌍 Coding Platforms: LeetCode, HackerRank</w:t>
      </w:r>
    </w:p>
    <w:p>
      <w:r>
        <w:t>✨ Soft Skills:</w:t>
      </w:r>
    </w:p>
    <w:p>
      <w:r>
        <w:t>🔍 Analytical Thinking</w:t>
      </w:r>
    </w:p>
    <w:p>
      <w:r>
        <w:t>💡 Creative Problem-Solving</w:t>
      </w:r>
    </w:p>
    <w:p>
      <w:r>
        <w:t>🤝 Team Collaboration</w:t>
      </w:r>
    </w:p>
    <w:p>
      <w:r>
        <w:t>🎤 Communication &amp; Presentation</w:t>
      </w:r>
    </w:p>
    <w:p>
      <w:pPr>
        <w:pStyle w:val="Heading1"/>
      </w:pPr>
      <w:r>
        <w:t>💼 Projects &amp; Practical Experience</w:t>
      </w:r>
    </w:p>
    <w:p>
      <w:r>
        <w:t>📌 Personal Portfolio Website</w:t>
        <w:br/>
        <w:t>✔️ Designed &amp; deployed a responsive portfolio website using HTML, CSS, JavaScript.</w:t>
      </w:r>
    </w:p>
    <w:p>
      <w:r>
        <w:t>📌 Mini Python Applications</w:t>
        <w:br/>
        <w:t>✔️ Built calculators, text-based games, and small automation scripts.</w:t>
      </w:r>
    </w:p>
    <w:p>
      <w:r>
        <w:t>📌 Web UI Design Projects</w:t>
        <w:br/>
        <w:t>✔️ Experimented with grid layouts, typography, and responsive design.</w:t>
      </w:r>
    </w:p>
    <w:p>
      <w:pPr>
        <w:pStyle w:val="Heading1"/>
      </w:pPr>
      <w:r>
        <w:t>🏆 Achievements</w:t>
      </w:r>
    </w:p>
    <w:p>
      <w:r>
        <w:t>🏅 5+ years of coding experience in HTML before higher studies.</w:t>
      </w:r>
    </w:p>
    <w:p>
      <w:r>
        <w:t>🏅 Built multiple self-learning projects with Python &amp; JavaScript.</w:t>
      </w:r>
    </w:p>
    <w:p>
      <w:r>
        <w:t>🏅 Recognized for creativity and problem-solving in academics.</w:t>
      </w:r>
    </w:p>
    <w:p>
      <w:pPr>
        <w:pStyle w:val="Heading1"/>
      </w:pPr>
      <w:r>
        <w:t>📜 Certifications</w:t>
      </w:r>
    </w:p>
    <w:p>
      <w:r>
        <w:t>📘 Python Fundamentals (Self-Paced Course)</w:t>
      </w:r>
    </w:p>
    <w:p>
      <w:r>
        <w:t>🌐 Web Development Basics (Tutorial-Based)</w:t>
      </w:r>
    </w:p>
    <w:p>
      <w:r>
        <w:t>🏫 Participation in School-level Tech Workshops</w:t>
      </w:r>
    </w:p>
    <w:p>
      <w:pPr>
        <w:pStyle w:val="Heading1"/>
      </w:pPr>
      <w:r>
        <w:t>👨‍💼 Leadership &amp; Activities</w:t>
      </w:r>
    </w:p>
    <w:p>
      <w:r>
        <w:t>🤝 Assisted peers in learning programming basics.</w:t>
      </w:r>
    </w:p>
    <w:p>
      <w:r>
        <w:t>💡 Contributed to group coding projects and presentations.</w:t>
      </w:r>
    </w:p>
    <w:p>
      <w:r>
        <w:t>📢 Volunteered in school-level technology events.</w:t>
      </w:r>
    </w:p>
    <w:p>
      <w:pPr>
        <w:pStyle w:val="Heading1"/>
      </w:pPr>
      <w:r>
        <w:t>🌍 Languages</w:t>
      </w:r>
    </w:p>
    <w:p>
      <w:r>
        <w:t>🇬🇧 English – Proficient</w:t>
      </w:r>
    </w:p>
    <w:p>
      <w:r>
        <w:t>🇮🇳 Hindi – Fluent</w:t>
      </w:r>
    </w:p>
    <w:p>
      <w:r>
        <w:t>🌐 Bengali – Native</w:t>
      </w:r>
    </w:p>
    <w:p>
      <w:pPr>
        <w:pStyle w:val="Heading1"/>
      </w:pPr>
      <w:r>
        <w:t>🎨 Hobbies &amp; Interests</w:t>
      </w:r>
    </w:p>
    <w:p>
      <w:r>
        <w:t>💻 Coding &amp; Website Designing</w:t>
      </w:r>
    </w:p>
    <w:p>
      <w:r>
        <w:t>🤖 Exploring Artificial Intelligence &amp; Robotics</w:t>
      </w:r>
    </w:p>
    <w:p>
      <w:r>
        <w:t>🧩 Solving Puzzles &amp; Logic Games</w:t>
      </w:r>
    </w:p>
    <w:p>
      <w:r>
        <w:t>📖 Reading Tech Blogs &amp; Trends</w:t>
      </w:r>
    </w:p>
    <w:p>
      <w:pPr>
        <w:pStyle w:val="Heading1"/>
      </w:pPr>
      <w:r>
        <w:t>🎯 Future Goals</w:t>
      </w:r>
    </w:p>
    <w:p>
      <w:r>
        <w:t>✔️ Graduate from IIT in Computer Science &amp; Engineering</w:t>
      </w:r>
    </w:p>
    <w:p>
      <w:r>
        <w:t>✔️ Advance in AI, Machine Learning, Data Science</w:t>
      </w:r>
    </w:p>
    <w:p>
      <w:r>
        <w:t>✔️ Develop impactful automation &amp; education tech projects</w:t>
      </w:r>
    </w:p>
    <w:p>
      <w:r>
        <w:t>✔️ Contribute to innovations shaping the future of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